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8155C" w14:textId="77777777" w:rsidR="00DC6D0F" w:rsidRPr="00DA5E57" w:rsidRDefault="00000000" w:rsidP="00DA5E57">
      <w:pPr>
        <w:pStyle w:val="Ttulo1"/>
        <w:rPr>
          <w:rFonts w:ascii="Times New Roman" w:hAnsi="Times New Roman" w:cs="Times New Roman"/>
          <w:color w:val="auto"/>
          <w:sz w:val="48"/>
          <w:szCs w:val="48"/>
        </w:rPr>
      </w:pPr>
      <w:proofErr w:type="spellStart"/>
      <w:r w:rsidRPr="00DA5E57">
        <w:rPr>
          <w:rFonts w:ascii="Times New Roman" w:hAnsi="Times New Roman" w:cs="Times New Roman"/>
          <w:color w:val="auto"/>
          <w:sz w:val="48"/>
          <w:szCs w:val="48"/>
        </w:rPr>
        <w:t>Terapia</w:t>
      </w:r>
      <w:proofErr w:type="spellEnd"/>
      <w:r w:rsidRPr="00DA5E57">
        <w:rPr>
          <w:rFonts w:ascii="Times New Roman" w:hAnsi="Times New Roman" w:cs="Times New Roman"/>
          <w:color w:val="auto"/>
          <w:sz w:val="48"/>
          <w:szCs w:val="48"/>
        </w:rPr>
        <w:t xml:space="preserve"> </w:t>
      </w:r>
      <w:proofErr w:type="spellStart"/>
      <w:r w:rsidRPr="00DA5E57">
        <w:rPr>
          <w:rFonts w:ascii="Times New Roman" w:hAnsi="Times New Roman" w:cs="Times New Roman"/>
          <w:color w:val="auto"/>
          <w:sz w:val="48"/>
          <w:szCs w:val="48"/>
        </w:rPr>
        <w:t>Génica</w:t>
      </w:r>
      <w:proofErr w:type="spellEnd"/>
      <w:r w:rsidRPr="00DA5E57">
        <w:rPr>
          <w:rFonts w:ascii="Times New Roman" w:hAnsi="Times New Roman" w:cs="Times New Roman"/>
          <w:color w:val="auto"/>
          <w:sz w:val="48"/>
          <w:szCs w:val="48"/>
        </w:rPr>
        <w:t xml:space="preserve">: </w:t>
      </w:r>
      <w:proofErr w:type="spellStart"/>
      <w:r w:rsidRPr="00DA5E57">
        <w:rPr>
          <w:rFonts w:ascii="Times New Roman" w:hAnsi="Times New Roman" w:cs="Times New Roman"/>
          <w:color w:val="auto"/>
          <w:sz w:val="48"/>
          <w:szCs w:val="48"/>
        </w:rPr>
        <w:t>Avances</w:t>
      </w:r>
      <w:proofErr w:type="spellEnd"/>
      <w:r w:rsidRPr="00DA5E57">
        <w:rPr>
          <w:rFonts w:ascii="Times New Roman" w:hAnsi="Times New Roman" w:cs="Times New Roman"/>
          <w:color w:val="auto"/>
          <w:sz w:val="48"/>
          <w:szCs w:val="48"/>
        </w:rPr>
        <w:t xml:space="preserve"> y </w:t>
      </w:r>
      <w:proofErr w:type="spellStart"/>
      <w:r w:rsidRPr="00DA5E57">
        <w:rPr>
          <w:rFonts w:ascii="Times New Roman" w:hAnsi="Times New Roman" w:cs="Times New Roman"/>
          <w:color w:val="auto"/>
          <w:sz w:val="48"/>
          <w:szCs w:val="48"/>
        </w:rPr>
        <w:t>Aplicaciones</w:t>
      </w:r>
      <w:proofErr w:type="spellEnd"/>
    </w:p>
    <w:p w14:paraId="676822C4" w14:textId="77777777" w:rsidR="00DC6D0F" w:rsidRPr="00DA5E57" w:rsidRDefault="00000000">
      <w:pPr>
        <w:rPr>
          <w:rFonts w:ascii="Times New Roman" w:hAnsi="Times New Roman" w:cs="Times New Roman"/>
        </w:rPr>
      </w:pPr>
      <w:r w:rsidRPr="00DA5E57">
        <w:rPr>
          <w:rFonts w:ascii="Times New Roman" w:hAnsi="Times New Roman" w:cs="Times New Roman"/>
        </w:rPr>
        <w:t>Universidad Nacional de la Biotecnología</w:t>
      </w:r>
      <w:r w:rsidRPr="00DA5E57">
        <w:rPr>
          <w:rFonts w:ascii="Times New Roman" w:hAnsi="Times New Roman" w:cs="Times New Roman"/>
        </w:rPr>
        <w:br/>
        <w:t>Facultad de Ciencias</w:t>
      </w:r>
      <w:r w:rsidRPr="00DA5E57">
        <w:rPr>
          <w:rFonts w:ascii="Times New Roman" w:hAnsi="Times New Roman" w:cs="Times New Roman"/>
        </w:rPr>
        <w:br/>
      </w:r>
      <w:r w:rsidRPr="00DA5E57">
        <w:rPr>
          <w:rFonts w:ascii="Times New Roman" w:hAnsi="Times New Roman" w:cs="Times New Roman"/>
        </w:rPr>
        <w:br/>
        <w:t>Terapia Génica: Avances y Aplicaciones</w:t>
      </w:r>
      <w:r w:rsidRPr="00DA5E57">
        <w:rPr>
          <w:rFonts w:ascii="Times New Roman" w:hAnsi="Times New Roman" w:cs="Times New Roman"/>
        </w:rPr>
        <w:br/>
      </w:r>
      <w:r w:rsidRPr="00DA5E57">
        <w:rPr>
          <w:rFonts w:ascii="Times New Roman" w:hAnsi="Times New Roman" w:cs="Times New Roman"/>
        </w:rPr>
        <w:br/>
        <w:t>Autor: Juan Pérez</w:t>
      </w:r>
      <w:r w:rsidRPr="00DA5E57">
        <w:rPr>
          <w:rFonts w:ascii="Times New Roman" w:hAnsi="Times New Roman" w:cs="Times New Roman"/>
        </w:rPr>
        <w:br/>
        <w:t>Tutor: Dra. Ana Martínez</w:t>
      </w:r>
      <w:r w:rsidRPr="00DA5E57">
        <w:rPr>
          <w:rFonts w:ascii="Times New Roman" w:hAnsi="Times New Roman" w:cs="Times New Roman"/>
        </w:rPr>
        <w:br/>
      </w:r>
      <w:r w:rsidRPr="00DA5E57">
        <w:rPr>
          <w:rFonts w:ascii="Times New Roman" w:hAnsi="Times New Roman" w:cs="Times New Roman"/>
        </w:rPr>
        <w:br/>
        <w:t>Lima, Perú</w:t>
      </w:r>
      <w:r w:rsidRPr="00DA5E57">
        <w:rPr>
          <w:rFonts w:ascii="Times New Roman" w:hAnsi="Times New Roman" w:cs="Times New Roman"/>
        </w:rPr>
        <w:br/>
        <w:t>2025</w:t>
      </w:r>
    </w:p>
    <w:p w14:paraId="210AA9D3" w14:textId="77777777" w:rsidR="00DC6D0F" w:rsidRPr="00DA5E57" w:rsidRDefault="00000000">
      <w:pPr>
        <w:rPr>
          <w:rFonts w:ascii="Times New Roman" w:hAnsi="Times New Roman" w:cs="Times New Roman"/>
        </w:rPr>
      </w:pPr>
      <w:r w:rsidRPr="00DA5E57">
        <w:rPr>
          <w:rFonts w:ascii="Times New Roman" w:hAnsi="Times New Roman" w:cs="Times New Roman"/>
        </w:rPr>
        <w:br w:type="page"/>
      </w:r>
    </w:p>
    <w:p w14:paraId="3121B75B" w14:textId="77777777" w:rsidR="00DC6D0F" w:rsidRDefault="00000000">
      <w:pPr>
        <w:pStyle w:val="Ttulo1"/>
        <w:rPr>
          <w:rFonts w:ascii="Times New Roman" w:hAnsi="Times New Roman" w:cs="Times New Roman"/>
          <w:color w:val="auto"/>
        </w:rPr>
      </w:pPr>
      <w:proofErr w:type="spellStart"/>
      <w:r w:rsidRPr="00DA5E57">
        <w:rPr>
          <w:rFonts w:ascii="Times New Roman" w:hAnsi="Times New Roman" w:cs="Times New Roman"/>
          <w:color w:val="auto"/>
        </w:rPr>
        <w:lastRenderedPageBreak/>
        <w:t>Índice</w:t>
      </w:r>
      <w:proofErr w:type="spellEnd"/>
    </w:p>
    <w:p w14:paraId="65FD1369" w14:textId="77777777" w:rsidR="00DA5E57" w:rsidRPr="00DA5E57" w:rsidRDefault="00DA5E57" w:rsidP="00DA5E57"/>
    <w:p w14:paraId="7583DE45" w14:textId="7B9A35D2" w:rsidR="00DC6D0F" w:rsidRPr="00DA5E57" w:rsidRDefault="00000000">
      <w:pPr>
        <w:rPr>
          <w:rFonts w:ascii="Times New Roman" w:hAnsi="Times New Roman" w:cs="Times New Roman"/>
        </w:rPr>
      </w:pPr>
      <w:proofErr w:type="spellStart"/>
      <w:r w:rsidRPr="00DA5E57">
        <w:rPr>
          <w:rFonts w:ascii="Times New Roman" w:hAnsi="Times New Roman" w:cs="Times New Roman"/>
        </w:rPr>
        <w:t>Resumen</w:t>
      </w:r>
      <w:proofErr w:type="spellEnd"/>
      <w:r w:rsidRPr="00DA5E57">
        <w:rPr>
          <w:rFonts w:ascii="Times New Roman" w:hAnsi="Times New Roman" w:cs="Times New Roman"/>
        </w:rPr>
        <w:tab/>
      </w:r>
      <w:r w:rsidR="00DA5E57">
        <w:rPr>
          <w:rFonts w:ascii="Times New Roman" w:hAnsi="Times New Roman" w:cs="Times New Roman"/>
        </w:rPr>
        <w:t xml:space="preserve">                                                                              3</w:t>
      </w:r>
    </w:p>
    <w:p w14:paraId="5EF2F074" w14:textId="431BB59C" w:rsidR="00DC6D0F" w:rsidRPr="00DA5E57" w:rsidRDefault="00000000">
      <w:pPr>
        <w:rPr>
          <w:rFonts w:ascii="Times New Roman" w:hAnsi="Times New Roman" w:cs="Times New Roman"/>
        </w:rPr>
      </w:pPr>
      <w:proofErr w:type="spellStart"/>
      <w:r w:rsidRPr="00DA5E57">
        <w:rPr>
          <w:rFonts w:ascii="Times New Roman" w:hAnsi="Times New Roman" w:cs="Times New Roman"/>
        </w:rPr>
        <w:t>Capítulo</w:t>
      </w:r>
      <w:proofErr w:type="spellEnd"/>
      <w:r w:rsidRPr="00DA5E57">
        <w:rPr>
          <w:rFonts w:ascii="Times New Roman" w:hAnsi="Times New Roman" w:cs="Times New Roman"/>
        </w:rPr>
        <w:t xml:space="preserve"> 1: </w:t>
      </w:r>
      <w:proofErr w:type="spellStart"/>
      <w:r w:rsidRPr="00DA5E57">
        <w:rPr>
          <w:rFonts w:ascii="Times New Roman" w:hAnsi="Times New Roman" w:cs="Times New Roman"/>
        </w:rPr>
        <w:t>Introducción</w:t>
      </w:r>
      <w:proofErr w:type="spellEnd"/>
      <w:r w:rsidRPr="00DA5E57">
        <w:rPr>
          <w:rFonts w:ascii="Times New Roman" w:hAnsi="Times New Roman" w:cs="Times New Roman"/>
        </w:rPr>
        <w:tab/>
      </w:r>
      <w:r w:rsidR="00DA5E57">
        <w:rPr>
          <w:rFonts w:ascii="Times New Roman" w:hAnsi="Times New Roman" w:cs="Times New Roman"/>
        </w:rPr>
        <w:t xml:space="preserve">                                                    4</w:t>
      </w:r>
    </w:p>
    <w:p w14:paraId="28FF87DB" w14:textId="0670377A" w:rsidR="00DC6D0F" w:rsidRPr="00DA5E57" w:rsidRDefault="00000000">
      <w:pPr>
        <w:rPr>
          <w:rFonts w:ascii="Times New Roman" w:hAnsi="Times New Roman" w:cs="Times New Roman"/>
        </w:rPr>
      </w:pPr>
      <w:proofErr w:type="spellStart"/>
      <w:r w:rsidRPr="00DA5E57">
        <w:rPr>
          <w:rFonts w:ascii="Times New Roman" w:hAnsi="Times New Roman" w:cs="Times New Roman"/>
        </w:rPr>
        <w:t>Capítulo</w:t>
      </w:r>
      <w:proofErr w:type="spellEnd"/>
      <w:r w:rsidRPr="00DA5E57">
        <w:rPr>
          <w:rFonts w:ascii="Times New Roman" w:hAnsi="Times New Roman" w:cs="Times New Roman"/>
        </w:rPr>
        <w:t xml:space="preserve"> 2: </w:t>
      </w:r>
      <w:proofErr w:type="spellStart"/>
      <w:r w:rsidRPr="00DA5E57">
        <w:rPr>
          <w:rFonts w:ascii="Times New Roman" w:hAnsi="Times New Roman" w:cs="Times New Roman"/>
        </w:rPr>
        <w:t>Fundamentos</w:t>
      </w:r>
      <w:proofErr w:type="spellEnd"/>
      <w:r w:rsidRPr="00DA5E57">
        <w:rPr>
          <w:rFonts w:ascii="Times New Roman" w:hAnsi="Times New Roman" w:cs="Times New Roman"/>
        </w:rPr>
        <w:t xml:space="preserve"> de </w:t>
      </w:r>
      <w:proofErr w:type="spellStart"/>
      <w:r w:rsidRPr="00DA5E57">
        <w:rPr>
          <w:rFonts w:ascii="Times New Roman" w:hAnsi="Times New Roman" w:cs="Times New Roman"/>
        </w:rPr>
        <w:t>Terapia</w:t>
      </w:r>
      <w:proofErr w:type="spellEnd"/>
      <w:r w:rsidRPr="00DA5E57">
        <w:rPr>
          <w:rFonts w:ascii="Times New Roman" w:hAnsi="Times New Roman" w:cs="Times New Roman"/>
        </w:rPr>
        <w:t xml:space="preserve"> </w:t>
      </w:r>
      <w:proofErr w:type="spellStart"/>
      <w:r w:rsidRPr="00DA5E57">
        <w:rPr>
          <w:rFonts w:ascii="Times New Roman" w:hAnsi="Times New Roman" w:cs="Times New Roman"/>
        </w:rPr>
        <w:t>Génica</w:t>
      </w:r>
      <w:proofErr w:type="spellEnd"/>
      <w:r w:rsidRPr="00DA5E57">
        <w:rPr>
          <w:rFonts w:ascii="Times New Roman" w:hAnsi="Times New Roman" w:cs="Times New Roman"/>
        </w:rPr>
        <w:tab/>
      </w:r>
      <w:r w:rsidR="00DA5E57">
        <w:rPr>
          <w:rFonts w:ascii="Times New Roman" w:hAnsi="Times New Roman" w:cs="Times New Roman"/>
        </w:rPr>
        <w:t xml:space="preserve">                          4</w:t>
      </w:r>
    </w:p>
    <w:p w14:paraId="6E0B9DBE" w14:textId="695CD70D" w:rsidR="00DC6D0F" w:rsidRPr="00DA5E57" w:rsidRDefault="00000000">
      <w:pPr>
        <w:rPr>
          <w:rFonts w:ascii="Times New Roman" w:hAnsi="Times New Roman" w:cs="Times New Roman"/>
        </w:rPr>
      </w:pPr>
      <w:proofErr w:type="spellStart"/>
      <w:r w:rsidRPr="00DA5E57">
        <w:rPr>
          <w:rFonts w:ascii="Times New Roman" w:hAnsi="Times New Roman" w:cs="Times New Roman"/>
        </w:rPr>
        <w:t>Capítulo</w:t>
      </w:r>
      <w:proofErr w:type="spellEnd"/>
      <w:r w:rsidRPr="00DA5E57">
        <w:rPr>
          <w:rFonts w:ascii="Times New Roman" w:hAnsi="Times New Roman" w:cs="Times New Roman"/>
        </w:rPr>
        <w:t xml:space="preserve"> 3: Casos de </w:t>
      </w:r>
      <w:proofErr w:type="spellStart"/>
      <w:r w:rsidRPr="00DA5E57">
        <w:rPr>
          <w:rFonts w:ascii="Times New Roman" w:hAnsi="Times New Roman" w:cs="Times New Roman"/>
        </w:rPr>
        <w:t>Éxito</w:t>
      </w:r>
      <w:proofErr w:type="spellEnd"/>
      <w:r w:rsidRPr="00DA5E57">
        <w:rPr>
          <w:rFonts w:ascii="Times New Roman" w:hAnsi="Times New Roman" w:cs="Times New Roman"/>
        </w:rPr>
        <w:tab/>
      </w:r>
      <w:r w:rsidR="00DA5E57">
        <w:rPr>
          <w:rFonts w:ascii="Times New Roman" w:hAnsi="Times New Roman" w:cs="Times New Roman"/>
        </w:rPr>
        <w:t xml:space="preserve">                                                    </w:t>
      </w:r>
      <w:r w:rsidRPr="00DA5E57">
        <w:rPr>
          <w:rFonts w:ascii="Times New Roman" w:hAnsi="Times New Roman" w:cs="Times New Roman"/>
        </w:rPr>
        <w:t>5</w:t>
      </w:r>
    </w:p>
    <w:p w14:paraId="4EAF8346" w14:textId="2C64860D" w:rsidR="00DC6D0F" w:rsidRPr="00DA5E57" w:rsidRDefault="00000000">
      <w:pPr>
        <w:rPr>
          <w:rFonts w:ascii="Times New Roman" w:hAnsi="Times New Roman" w:cs="Times New Roman"/>
        </w:rPr>
      </w:pPr>
      <w:proofErr w:type="spellStart"/>
      <w:r w:rsidRPr="00DA5E57">
        <w:rPr>
          <w:rFonts w:ascii="Times New Roman" w:hAnsi="Times New Roman" w:cs="Times New Roman"/>
        </w:rPr>
        <w:t>Capítulo</w:t>
      </w:r>
      <w:proofErr w:type="spellEnd"/>
      <w:r w:rsidRPr="00DA5E57">
        <w:rPr>
          <w:rFonts w:ascii="Times New Roman" w:hAnsi="Times New Roman" w:cs="Times New Roman"/>
        </w:rPr>
        <w:t xml:space="preserve"> 4: </w:t>
      </w:r>
      <w:proofErr w:type="spellStart"/>
      <w:r w:rsidRPr="00DA5E57">
        <w:rPr>
          <w:rFonts w:ascii="Times New Roman" w:hAnsi="Times New Roman" w:cs="Times New Roman"/>
        </w:rPr>
        <w:t>Riesgos</w:t>
      </w:r>
      <w:proofErr w:type="spellEnd"/>
      <w:r w:rsidRPr="00DA5E57">
        <w:rPr>
          <w:rFonts w:ascii="Times New Roman" w:hAnsi="Times New Roman" w:cs="Times New Roman"/>
        </w:rPr>
        <w:t xml:space="preserve"> y </w:t>
      </w:r>
      <w:proofErr w:type="spellStart"/>
      <w:r w:rsidRPr="00DA5E57">
        <w:rPr>
          <w:rFonts w:ascii="Times New Roman" w:hAnsi="Times New Roman" w:cs="Times New Roman"/>
        </w:rPr>
        <w:t>Ética</w:t>
      </w:r>
      <w:proofErr w:type="spellEnd"/>
      <w:r w:rsidRPr="00DA5E57">
        <w:rPr>
          <w:rFonts w:ascii="Times New Roman" w:hAnsi="Times New Roman" w:cs="Times New Roman"/>
        </w:rPr>
        <w:tab/>
      </w:r>
      <w:r w:rsidR="00DA5E57">
        <w:rPr>
          <w:rFonts w:ascii="Times New Roman" w:hAnsi="Times New Roman" w:cs="Times New Roman"/>
        </w:rPr>
        <w:t xml:space="preserve">                                                    6</w:t>
      </w:r>
    </w:p>
    <w:p w14:paraId="3E4BFB02" w14:textId="2B4CF304" w:rsidR="00DC6D0F" w:rsidRPr="00DA5E57" w:rsidRDefault="00000000">
      <w:pPr>
        <w:rPr>
          <w:rFonts w:ascii="Times New Roman" w:hAnsi="Times New Roman" w:cs="Times New Roman"/>
        </w:rPr>
      </w:pPr>
      <w:proofErr w:type="spellStart"/>
      <w:r w:rsidRPr="00DA5E57">
        <w:rPr>
          <w:rFonts w:ascii="Times New Roman" w:hAnsi="Times New Roman" w:cs="Times New Roman"/>
        </w:rPr>
        <w:t>Bibliografía</w:t>
      </w:r>
      <w:proofErr w:type="spellEnd"/>
      <w:r w:rsidRPr="00DA5E57">
        <w:rPr>
          <w:rFonts w:ascii="Times New Roman" w:hAnsi="Times New Roman" w:cs="Times New Roman"/>
        </w:rPr>
        <w:tab/>
      </w:r>
      <w:r w:rsidR="00DA5E57">
        <w:rPr>
          <w:rFonts w:ascii="Times New Roman" w:hAnsi="Times New Roman" w:cs="Times New Roman"/>
        </w:rPr>
        <w:t xml:space="preserve">                                                                              6</w:t>
      </w:r>
    </w:p>
    <w:p w14:paraId="03E948C2" w14:textId="77777777" w:rsidR="00DC6D0F" w:rsidRPr="00DA5E57" w:rsidRDefault="00000000">
      <w:pPr>
        <w:rPr>
          <w:rFonts w:ascii="Times New Roman" w:hAnsi="Times New Roman" w:cs="Times New Roman"/>
        </w:rPr>
      </w:pPr>
      <w:r w:rsidRPr="00DA5E57">
        <w:rPr>
          <w:rFonts w:ascii="Times New Roman" w:hAnsi="Times New Roman" w:cs="Times New Roman"/>
        </w:rPr>
        <w:br w:type="page"/>
      </w:r>
    </w:p>
    <w:p w14:paraId="2798E377" w14:textId="77777777" w:rsidR="00DC6D0F" w:rsidRPr="00DA5E57" w:rsidRDefault="00000000">
      <w:pPr>
        <w:pStyle w:val="Ttulo1"/>
        <w:rPr>
          <w:rFonts w:ascii="Times New Roman" w:hAnsi="Times New Roman" w:cs="Times New Roman"/>
          <w:color w:val="auto"/>
        </w:rPr>
      </w:pPr>
      <w:r w:rsidRPr="00DA5E57">
        <w:rPr>
          <w:rFonts w:ascii="Times New Roman" w:hAnsi="Times New Roman" w:cs="Times New Roman"/>
          <w:color w:val="auto"/>
        </w:rPr>
        <w:lastRenderedPageBreak/>
        <w:t>Resumen</w:t>
      </w:r>
    </w:p>
    <w:p w14:paraId="2F5B0D6B" w14:textId="77777777" w:rsidR="00DC6D0F" w:rsidRPr="00DA5E57" w:rsidRDefault="00000000">
      <w:pPr>
        <w:rPr>
          <w:rFonts w:ascii="Times New Roman" w:hAnsi="Times New Roman" w:cs="Times New Roman"/>
        </w:rPr>
      </w:pPr>
      <w:r w:rsidRPr="00DA5E57">
        <w:rPr>
          <w:rFonts w:ascii="Times New Roman" w:hAnsi="Times New Roman" w:cs="Times New Roman"/>
        </w:rPr>
        <w:t>La terapia génica representa un avance significativo en el tratamiento de enfermedades genéticas. Este trabajo analiza su funcionamiento, aplicaciones clínicas recientes, y los riesgos éticos asociados a su uso.</w:t>
      </w:r>
    </w:p>
    <w:p w14:paraId="531E9CC2" w14:textId="77777777" w:rsidR="00DC6D0F" w:rsidRPr="00DA5E57" w:rsidRDefault="00000000">
      <w:pPr>
        <w:rPr>
          <w:rFonts w:ascii="Times New Roman" w:hAnsi="Times New Roman" w:cs="Times New Roman"/>
        </w:rPr>
      </w:pPr>
      <w:r w:rsidRPr="00DA5E57">
        <w:rPr>
          <w:rFonts w:ascii="Times New Roman" w:hAnsi="Times New Roman" w:cs="Times New Roman"/>
        </w:rPr>
        <w:br w:type="page"/>
      </w:r>
    </w:p>
    <w:p w14:paraId="5870A4FA" w14:textId="77777777" w:rsidR="00DC6D0F" w:rsidRPr="00DA5E57" w:rsidRDefault="00000000">
      <w:pPr>
        <w:pStyle w:val="Ttulo1"/>
        <w:rPr>
          <w:rFonts w:ascii="Times New Roman" w:hAnsi="Times New Roman" w:cs="Times New Roman"/>
          <w:color w:val="auto"/>
        </w:rPr>
      </w:pPr>
      <w:r w:rsidRPr="00DA5E57">
        <w:rPr>
          <w:rFonts w:ascii="Times New Roman" w:hAnsi="Times New Roman" w:cs="Times New Roman"/>
          <w:color w:val="auto"/>
        </w:rPr>
        <w:lastRenderedPageBreak/>
        <w:t>Capítulo 1: Introducción</w:t>
      </w:r>
    </w:p>
    <w:p w14:paraId="7475F73D" w14:textId="77777777" w:rsidR="00DC6D0F" w:rsidRDefault="00000000">
      <w:pPr>
        <w:rPr>
          <w:rFonts w:ascii="Times New Roman" w:hAnsi="Times New Roman" w:cs="Times New Roman"/>
        </w:rPr>
      </w:pPr>
      <w:r w:rsidRPr="00DA5E57">
        <w:rPr>
          <w:rFonts w:ascii="Times New Roman" w:hAnsi="Times New Roman" w:cs="Times New Roman"/>
        </w:rPr>
        <w:t xml:space="preserve">La terapia génica busca reemplazar o reparar genes </w:t>
      </w:r>
      <w:proofErr w:type="spellStart"/>
      <w:r w:rsidRPr="00DA5E57">
        <w:rPr>
          <w:rFonts w:ascii="Times New Roman" w:hAnsi="Times New Roman" w:cs="Times New Roman"/>
        </w:rPr>
        <w:t>defectuosos</w:t>
      </w:r>
      <w:proofErr w:type="spellEnd"/>
      <w:r w:rsidRPr="00DA5E57">
        <w:rPr>
          <w:rFonts w:ascii="Times New Roman" w:hAnsi="Times New Roman" w:cs="Times New Roman"/>
        </w:rPr>
        <w:t xml:space="preserve"> para </w:t>
      </w:r>
      <w:proofErr w:type="spellStart"/>
      <w:r w:rsidRPr="00DA5E57">
        <w:rPr>
          <w:rFonts w:ascii="Times New Roman" w:hAnsi="Times New Roman" w:cs="Times New Roman"/>
        </w:rPr>
        <w:t>tratar</w:t>
      </w:r>
      <w:proofErr w:type="spellEnd"/>
      <w:r w:rsidRPr="00DA5E57">
        <w:rPr>
          <w:rFonts w:ascii="Times New Roman" w:hAnsi="Times New Roman" w:cs="Times New Roman"/>
        </w:rPr>
        <w:t xml:space="preserve"> </w:t>
      </w:r>
      <w:proofErr w:type="spellStart"/>
      <w:r w:rsidRPr="00DA5E57">
        <w:rPr>
          <w:rFonts w:ascii="Times New Roman" w:hAnsi="Times New Roman" w:cs="Times New Roman"/>
        </w:rPr>
        <w:t>enfermedades</w:t>
      </w:r>
      <w:proofErr w:type="spellEnd"/>
      <w:r w:rsidRPr="00DA5E57">
        <w:rPr>
          <w:rFonts w:ascii="Times New Roman" w:hAnsi="Times New Roman" w:cs="Times New Roman"/>
        </w:rPr>
        <w:t>.</w:t>
      </w:r>
    </w:p>
    <w:p w14:paraId="03D04E03" w14:textId="77777777" w:rsidR="00DA5E57" w:rsidRDefault="00DA5E57">
      <w:pPr>
        <w:rPr>
          <w:rFonts w:ascii="Times New Roman" w:hAnsi="Times New Roman" w:cs="Times New Roman"/>
        </w:rPr>
      </w:pPr>
    </w:p>
    <w:p w14:paraId="5A6ED257" w14:textId="77777777" w:rsidR="00DA5E57" w:rsidRDefault="00DA5E57">
      <w:pPr>
        <w:rPr>
          <w:rFonts w:ascii="Times New Roman" w:hAnsi="Times New Roman" w:cs="Times New Roman"/>
        </w:rPr>
      </w:pPr>
    </w:p>
    <w:p w14:paraId="4E99F9AD" w14:textId="77777777" w:rsidR="00DA5E57" w:rsidRDefault="00DA5E57">
      <w:pPr>
        <w:rPr>
          <w:rFonts w:ascii="Times New Roman" w:hAnsi="Times New Roman" w:cs="Times New Roman"/>
        </w:rPr>
      </w:pPr>
    </w:p>
    <w:p w14:paraId="64D63B0C" w14:textId="77777777" w:rsidR="00DA5E57" w:rsidRDefault="00DA5E57">
      <w:pPr>
        <w:rPr>
          <w:rFonts w:ascii="Times New Roman" w:hAnsi="Times New Roman" w:cs="Times New Roman"/>
        </w:rPr>
      </w:pPr>
    </w:p>
    <w:p w14:paraId="78ED5EC1" w14:textId="77777777" w:rsidR="00DA5E57" w:rsidRDefault="00DA5E57">
      <w:pPr>
        <w:rPr>
          <w:rFonts w:ascii="Times New Roman" w:hAnsi="Times New Roman" w:cs="Times New Roman"/>
        </w:rPr>
      </w:pPr>
    </w:p>
    <w:p w14:paraId="0351B413" w14:textId="77777777" w:rsidR="00DA5E57" w:rsidRDefault="00DA5E57">
      <w:pPr>
        <w:rPr>
          <w:rFonts w:ascii="Times New Roman" w:hAnsi="Times New Roman" w:cs="Times New Roman"/>
        </w:rPr>
      </w:pPr>
    </w:p>
    <w:p w14:paraId="758B4251" w14:textId="77777777" w:rsidR="00DA5E57" w:rsidRDefault="00DA5E57">
      <w:pPr>
        <w:rPr>
          <w:rFonts w:ascii="Times New Roman" w:hAnsi="Times New Roman" w:cs="Times New Roman"/>
        </w:rPr>
      </w:pPr>
    </w:p>
    <w:p w14:paraId="06B7792B" w14:textId="77777777" w:rsidR="00DA5E57" w:rsidRPr="00DA5E57" w:rsidRDefault="00DA5E57">
      <w:pPr>
        <w:rPr>
          <w:rFonts w:ascii="Times New Roman" w:hAnsi="Times New Roman" w:cs="Times New Roman"/>
        </w:rPr>
      </w:pPr>
    </w:p>
    <w:p w14:paraId="6C9AD8FE" w14:textId="77777777" w:rsidR="00DC6D0F" w:rsidRPr="00DA5E57" w:rsidRDefault="00000000">
      <w:pPr>
        <w:pStyle w:val="Ttulo1"/>
        <w:rPr>
          <w:rFonts w:ascii="Times New Roman" w:hAnsi="Times New Roman" w:cs="Times New Roman"/>
          <w:color w:val="auto"/>
        </w:rPr>
      </w:pPr>
      <w:r w:rsidRPr="00DA5E57">
        <w:rPr>
          <w:rFonts w:ascii="Times New Roman" w:hAnsi="Times New Roman" w:cs="Times New Roman"/>
          <w:color w:val="auto"/>
        </w:rPr>
        <w:t>Capítulo 2: Fundamentos de Terapia Génica</w:t>
      </w:r>
    </w:p>
    <w:p w14:paraId="0B836F9A" w14:textId="77777777" w:rsidR="00DC6D0F" w:rsidRDefault="00000000">
      <w:pPr>
        <w:rPr>
          <w:rFonts w:ascii="Times New Roman" w:hAnsi="Times New Roman" w:cs="Times New Roman"/>
        </w:rPr>
      </w:pPr>
      <w:r w:rsidRPr="00DA5E57">
        <w:rPr>
          <w:rFonts w:ascii="Times New Roman" w:hAnsi="Times New Roman" w:cs="Times New Roman"/>
        </w:rPr>
        <w:t xml:space="preserve">Se basa en la inserción de material genético funcional en las </w:t>
      </w:r>
      <w:proofErr w:type="spellStart"/>
      <w:r w:rsidRPr="00DA5E57">
        <w:rPr>
          <w:rFonts w:ascii="Times New Roman" w:hAnsi="Times New Roman" w:cs="Times New Roman"/>
        </w:rPr>
        <w:t>células</w:t>
      </w:r>
      <w:proofErr w:type="spellEnd"/>
      <w:r w:rsidRPr="00DA5E57">
        <w:rPr>
          <w:rFonts w:ascii="Times New Roman" w:hAnsi="Times New Roman" w:cs="Times New Roman"/>
        </w:rPr>
        <w:t xml:space="preserve"> del </w:t>
      </w:r>
      <w:proofErr w:type="spellStart"/>
      <w:r w:rsidRPr="00DA5E57">
        <w:rPr>
          <w:rFonts w:ascii="Times New Roman" w:hAnsi="Times New Roman" w:cs="Times New Roman"/>
        </w:rPr>
        <w:t>paciente</w:t>
      </w:r>
      <w:proofErr w:type="spellEnd"/>
      <w:r w:rsidRPr="00DA5E57">
        <w:rPr>
          <w:rFonts w:ascii="Times New Roman" w:hAnsi="Times New Roman" w:cs="Times New Roman"/>
        </w:rPr>
        <w:t>.</w:t>
      </w:r>
    </w:p>
    <w:p w14:paraId="4C80E4C0" w14:textId="77777777" w:rsidR="00DA5E57" w:rsidRDefault="00DA5E57">
      <w:pPr>
        <w:rPr>
          <w:rFonts w:ascii="Times New Roman" w:hAnsi="Times New Roman" w:cs="Times New Roman"/>
        </w:rPr>
      </w:pPr>
    </w:p>
    <w:p w14:paraId="7CC4F520" w14:textId="77777777" w:rsidR="00DA5E57" w:rsidRDefault="00DA5E57">
      <w:pPr>
        <w:rPr>
          <w:rFonts w:ascii="Times New Roman" w:hAnsi="Times New Roman" w:cs="Times New Roman"/>
        </w:rPr>
      </w:pPr>
    </w:p>
    <w:p w14:paraId="41391C85" w14:textId="77777777" w:rsidR="00DA5E57" w:rsidRDefault="00DA5E57">
      <w:pPr>
        <w:rPr>
          <w:rFonts w:ascii="Times New Roman" w:hAnsi="Times New Roman" w:cs="Times New Roman"/>
        </w:rPr>
      </w:pPr>
    </w:p>
    <w:p w14:paraId="156B2883" w14:textId="77777777" w:rsidR="00DA5E57" w:rsidRDefault="00DA5E57">
      <w:pPr>
        <w:rPr>
          <w:rFonts w:ascii="Times New Roman" w:hAnsi="Times New Roman" w:cs="Times New Roman"/>
        </w:rPr>
      </w:pPr>
    </w:p>
    <w:p w14:paraId="073F108D" w14:textId="77777777" w:rsidR="00DA5E57" w:rsidRDefault="00DA5E57">
      <w:pPr>
        <w:rPr>
          <w:rFonts w:ascii="Times New Roman" w:hAnsi="Times New Roman" w:cs="Times New Roman"/>
        </w:rPr>
      </w:pPr>
    </w:p>
    <w:p w14:paraId="2B7F55BA" w14:textId="77777777" w:rsidR="00DA5E57" w:rsidRDefault="00DA5E57">
      <w:pPr>
        <w:rPr>
          <w:rFonts w:ascii="Times New Roman" w:hAnsi="Times New Roman" w:cs="Times New Roman"/>
        </w:rPr>
      </w:pPr>
    </w:p>
    <w:p w14:paraId="15527FC3" w14:textId="77777777" w:rsidR="00DA5E57" w:rsidRDefault="00DA5E57">
      <w:pPr>
        <w:rPr>
          <w:rFonts w:ascii="Times New Roman" w:hAnsi="Times New Roman" w:cs="Times New Roman"/>
        </w:rPr>
      </w:pPr>
    </w:p>
    <w:p w14:paraId="1BE3E592" w14:textId="77777777" w:rsidR="00DA5E57" w:rsidRDefault="00DA5E57">
      <w:pPr>
        <w:rPr>
          <w:rFonts w:ascii="Times New Roman" w:hAnsi="Times New Roman" w:cs="Times New Roman"/>
        </w:rPr>
      </w:pPr>
    </w:p>
    <w:p w14:paraId="1B6B7653" w14:textId="77777777" w:rsidR="00DA5E57" w:rsidRDefault="00DA5E57">
      <w:pPr>
        <w:rPr>
          <w:rFonts w:ascii="Times New Roman" w:hAnsi="Times New Roman" w:cs="Times New Roman"/>
        </w:rPr>
      </w:pPr>
    </w:p>
    <w:p w14:paraId="16AB6704" w14:textId="77777777" w:rsidR="00DA5E57" w:rsidRDefault="00DA5E57">
      <w:pPr>
        <w:rPr>
          <w:rFonts w:ascii="Times New Roman" w:hAnsi="Times New Roman" w:cs="Times New Roman"/>
        </w:rPr>
      </w:pPr>
    </w:p>
    <w:p w14:paraId="577F8CC4" w14:textId="77777777" w:rsidR="00DA5E57" w:rsidRDefault="00DA5E57">
      <w:pPr>
        <w:rPr>
          <w:rFonts w:ascii="Times New Roman" w:hAnsi="Times New Roman" w:cs="Times New Roman"/>
        </w:rPr>
      </w:pPr>
    </w:p>
    <w:p w14:paraId="13640A3E" w14:textId="77777777" w:rsidR="00DA5E57" w:rsidRPr="00DA5E57" w:rsidRDefault="00DA5E57">
      <w:pPr>
        <w:rPr>
          <w:rFonts w:ascii="Times New Roman" w:hAnsi="Times New Roman" w:cs="Times New Roman"/>
        </w:rPr>
      </w:pPr>
    </w:p>
    <w:p w14:paraId="4C5D2D01" w14:textId="77777777" w:rsidR="00DC6D0F" w:rsidRPr="00DA5E57" w:rsidRDefault="00000000">
      <w:pPr>
        <w:pStyle w:val="Ttulo1"/>
        <w:rPr>
          <w:rFonts w:ascii="Times New Roman" w:hAnsi="Times New Roman" w:cs="Times New Roman"/>
          <w:color w:val="auto"/>
        </w:rPr>
      </w:pPr>
      <w:r w:rsidRPr="00DA5E57">
        <w:rPr>
          <w:rFonts w:ascii="Times New Roman" w:hAnsi="Times New Roman" w:cs="Times New Roman"/>
          <w:color w:val="auto"/>
        </w:rPr>
        <w:lastRenderedPageBreak/>
        <w:t>Capítulo 3: Casos de Éxito</w:t>
      </w:r>
    </w:p>
    <w:p w14:paraId="2D9452D6" w14:textId="77777777" w:rsidR="00DC6D0F" w:rsidRPr="00DA5E57" w:rsidRDefault="00000000">
      <w:pPr>
        <w:rPr>
          <w:rFonts w:ascii="Times New Roman" w:hAnsi="Times New Roman" w:cs="Times New Roman"/>
        </w:rPr>
      </w:pPr>
      <w:r w:rsidRPr="00DA5E57">
        <w:rPr>
          <w:rFonts w:ascii="Times New Roman" w:hAnsi="Times New Roman" w:cs="Times New Roman"/>
        </w:rPr>
        <w:t>Entre los casos más destacados se encuentran tratamientos para la inmunodeficiencia combinada severa.</w:t>
      </w:r>
    </w:p>
    <w:p w14:paraId="2E3A9C8E" w14:textId="1A0CE7AA" w:rsidR="00DC6D0F" w:rsidRDefault="00DC6D0F">
      <w:pPr>
        <w:rPr>
          <w:rFonts w:ascii="Times New Roman" w:hAnsi="Times New Roman" w:cs="Times New Roman"/>
          <w:noProof/>
        </w:rPr>
      </w:pPr>
    </w:p>
    <w:p w14:paraId="76DB6121" w14:textId="77777777" w:rsidR="00DA5E57" w:rsidRDefault="00DA5E57">
      <w:pPr>
        <w:rPr>
          <w:rFonts w:ascii="Times New Roman" w:hAnsi="Times New Roman" w:cs="Times New Roman"/>
          <w:noProof/>
        </w:rPr>
      </w:pPr>
    </w:p>
    <w:p w14:paraId="5EB8153E" w14:textId="77777777" w:rsidR="00DA5E57" w:rsidRDefault="00DA5E57">
      <w:pPr>
        <w:rPr>
          <w:rFonts w:ascii="Times New Roman" w:hAnsi="Times New Roman" w:cs="Times New Roman"/>
          <w:noProof/>
        </w:rPr>
      </w:pPr>
    </w:p>
    <w:p w14:paraId="30CBA150" w14:textId="77777777" w:rsidR="00DA5E57" w:rsidRDefault="00DA5E57">
      <w:pPr>
        <w:rPr>
          <w:rFonts w:ascii="Times New Roman" w:hAnsi="Times New Roman" w:cs="Times New Roman"/>
          <w:noProof/>
        </w:rPr>
      </w:pPr>
    </w:p>
    <w:p w14:paraId="68AECB77" w14:textId="77777777" w:rsidR="00DA5E57" w:rsidRDefault="00DA5E57">
      <w:pPr>
        <w:rPr>
          <w:rFonts w:ascii="Times New Roman" w:hAnsi="Times New Roman" w:cs="Times New Roman"/>
          <w:noProof/>
        </w:rPr>
      </w:pPr>
    </w:p>
    <w:p w14:paraId="399B488D" w14:textId="77777777" w:rsidR="00DA5E57" w:rsidRDefault="00DA5E57">
      <w:pPr>
        <w:rPr>
          <w:rFonts w:ascii="Times New Roman" w:hAnsi="Times New Roman" w:cs="Times New Roman"/>
          <w:noProof/>
        </w:rPr>
      </w:pPr>
    </w:p>
    <w:p w14:paraId="173BBFD1" w14:textId="77777777" w:rsidR="00DA5E57" w:rsidRDefault="00DA5E57">
      <w:pPr>
        <w:rPr>
          <w:rFonts w:ascii="Times New Roman" w:hAnsi="Times New Roman" w:cs="Times New Roman"/>
          <w:noProof/>
        </w:rPr>
      </w:pPr>
    </w:p>
    <w:p w14:paraId="5FF76FBE" w14:textId="77777777" w:rsidR="00DA5E57" w:rsidRDefault="00DA5E57">
      <w:pPr>
        <w:rPr>
          <w:rFonts w:ascii="Times New Roman" w:hAnsi="Times New Roman" w:cs="Times New Roman"/>
          <w:noProof/>
        </w:rPr>
      </w:pPr>
    </w:p>
    <w:p w14:paraId="7234255A" w14:textId="77777777" w:rsidR="00DA5E57" w:rsidRDefault="00DA5E57">
      <w:pPr>
        <w:rPr>
          <w:rFonts w:ascii="Times New Roman" w:hAnsi="Times New Roman" w:cs="Times New Roman"/>
          <w:noProof/>
        </w:rPr>
      </w:pPr>
    </w:p>
    <w:p w14:paraId="25677A19" w14:textId="77777777" w:rsidR="00DA5E57" w:rsidRDefault="00DA5E57">
      <w:pPr>
        <w:rPr>
          <w:rFonts w:ascii="Times New Roman" w:hAnsi="Times New Roman" w:cs="Times New Roman"/>
          <w:noProof/>
        </w:rPr>
      </w:pPr>
    </w:p>
    <w:p w14:paraId="2FB955AD" w14:textId="77777777" w:rsidR="00DA5E57" w:rsidRDefault="00DA5E57">
      <w:pPr>
        <w:rPr>
          <w:rFonts w:ascii="Times New Roman" w:hAnsi="Times New Roman" w:cs="Times New Roman"/>
          <w:noProof/>
        </w:rPr>
      </w:pPr>
    </w:p>
    <w:p w14:paraId="6E36DB84" w14:textId="77777777" w:rsidR="00DA5E57" w:rsidRDefault="00DA5E57">
      <w:pPr>
        <w:rPr>
          <w:rFonts w:ascii="Times New Roman" w:hAnsi="Times New Roman" w:cs="Times New Roman"/>
          <w:noProof/>
        </w:rPr>
      </w:pPr>
    </w:p>
    <w:p w14:paraId="3F7E0186" w14:textId="77777777" w:rsidR="00DA5E57" w:rsidRDefault="00DA5E57">
      <w:pPr>
        <w:rPr>
          <w:rFonts w:ascii="Times New Roman" w:hAnsi="Times New Roman" w:cs="Times New Roman"/>
          <w:noProof/>
        </w:rPr>
      </w:pPr>
    </w:p>
    <w:p w14:paraId="770EB665" w14:textId="77777777" w:rsidR="00DA5E57" w:rsidRDefault="00DA5E57">
      <w:pPr>
        <w:rPr>
          <w:rFonts w:ascii="Times New Roman" w:hAnsi="Times New Roman" w:cs="Times New Roman"/>
          <w:noProof/>
        </w:rPr>
      </w:pPr>
    </w:p>
    <w:p w14:paraId="3F19E87F" w14:textId="77777777" w:rsidR="00DA5E57" w:rsidRDefault="00DA5E57">
      <w:pPr>
        <w:rPr>
          <w:rFonts w:ascii="Times New Roman" w:hAnsi="Times New Roman" w:cs="Times New Roman"/>
          <w:noProof/>
        </w:rPr>
      </w:pPr>
    </w:p>
    <w:p w14:paraId="76393D11" w14:textId="77777777" w:rsidR="00DA5E57" w:rsidRDefault="00DA5E57">
      <w:pPr>
        <w:rPr>
          <w:rFonts w:ascii="Times New Roman" w:hAnsi="Times New Roman" w:cs="Times New Roman"/>
          <w:noProof/>
        </w:rPr>
      </w:pPr>
    </w:p>
    <w:p w14:paraId="52C0273C" w14:textId="77777777" w:rsidR="00DA5E57" w:rsidRDefault="00DA5E57">
      <w:pPr>
        <w:rPr>
          <w:rFonts w:ascii="Times New Roman" w:hAnsi="Times New Roman" w:cs="Times New Roman"/>
          <w:noProof/>
        </w:rPr>
      </w:pPr>
    </w:p>
    <w:p w14:paraId="1E829A92" w14:textId="77777777" w:rsidR="00DA5E57" w:rsidRDefault="00DA5E57">
      <w:pPr>
        <w:rPr>
          <w:rFonts w:ascii="Times New Roman" w:hAnsi="Times New Roman" w:cs="Times New Roman"/>
          <w:noProof/>
        </w:rPr>
      </w:pPr>
    </w:p>
    <w:p w14:paraId="611B8E25" w14:textId="77777777" w:rsidR="00DA5E57" w:rsidRDefault="00DA5E57">
      <w:pPr>
        <w:rPr>
          <w:rFonts w:ascii="Times New Roman" w:hAnsi="Times New Roman" w:cs="Times New Roman"/>
          <w:noProof/>
        </w:rPr>
      </w:pPr>
    </w:p>
    <w:p w14:paraId="38FCB420" w14:textId="77777777" w:rsidR="00DA5E57" w:rsidRDefault="00DA5E57">
      <w:pPr>
        <w:rPr>
          <w:rFonts w:ascii="Times New Roman" w:hAnsi="Times New Roman" w:cs="Times New Roman"/>
          <w:noProof/>
        </w:rPr>
      </w:pPr>
    </w:p>
    <w:p w14:paraId="27BDC9A6" w14:textId="77777777" w:rsidR="00DA5E57" w:rsidRDefault="00DA5E57">
      <w:pPr>
        <w:rPr>
          <w:rFonts w:ascii="Times New Roman" w:hAnsi="Times New Roman" w:cs="Times New Roman"/>
          <w:noProof/>
        </w:rPr>
      </w:pPr>
    </w:p>
    <w:p w14:paraId="580A5449" w14:textId="77777777" w:rsidR="00DA5E57" w:rsidRDefault="00DA5E57">
      <w:pPr>
        <w:rPr>
          <w:rFonts w:ascii="Times New Roman" w:hAnsi="Times New Roman" w:cs="Times New Roman"/>
          <w:noProof/>
        </w:rPr>
      </w:pPr>
    </w:p>
    <w:p w14:paraId="6B24FFB0" w14:textId="77777777" w:rsidR="00DA5E57" w:rsidRPr="00DA5E57" w:rsidRDefault="00DA5E57">
      <w:pPr>
        <w:rPr>
          <w:rFonts w:ascii="Times New Roman" w:hAnsi="Times New Roman" w:cs="Times New Roman"/>
        </w:rPr>
      </w:pPr>
    </w:p>
    <w:p w14:paraId="1994D200" w14:textId="77777777" w:rsidR="00DC6D0F" w:rsidRPr="00DA5E57" w:rsidRDefault="00000000">
      <w:pPr>
        <w:pStyle w:val="Ttulo1"/>
        <w:rPr>
          <w:rFonts w:ascii="Times New Roman" w:hAnsi="Times New Roman" w:cs="Times New Roman"/>
          <w:color w:val="auto"/>
        </w:rPr>
      </w:pPr>
      <w:r w:rsidRPr="00DA5E57">
        <w:rPr>
          <w:rFonts w:ascii="Times New Roman" w:hAnsi="Times New Roman" w:cs="Times New Roman"/>
          <w:color w:val="auto"/>
        </w:rPr>
        <w:lastRenderedPageBreak/>
        <w:t>Capítulo 4: Riesgos y Ética</w:t>
      </w:r>
    </w:p>
    <w:p w14:paraId="7D48F861" w14:textId="77777777" w:rsidR="00DC6D0F" w:rsidRPr="00DA5E57" w:rsidRDefault="00000000">
      <w:pPr>
        <w:rPr>
          <w:rFonts w:ascii="Times New Roman" w:hAnsi="Times New Roman" w:cs="Times New Roman"/>
        </w:rPr>
      </w:pPr>
      <w:r w:rsidRPr="00DA5E57">
        <w:rPr>
          <w:rFonts w:ascii="Times New Roman" w:hAnsi="Times New Roman" w:cs="Times New Roman"/>
        </w:rPr>
        <w:t>Aunque prometedora, la terapia génica plantea dilemas éticos y riesgos biológicos.</w:t>
      </w:r>
    </w:p>
    <w:p w14:paraId="4C98833F" w14:textId="7DEF8AA1" w:rsidR="00DC6D0F" w:rsidRPr="00DA5E57" w:rsidRDefault="00000000" w:rsidP="00DA5E5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5E57">
        <w:rPr>
          <w:rFonts w:ascii="Times New Roman" w:hAnsi="Times New Roman" w:cs="Times New Roman"/>
          <w:b/>
          <w:bCs/>
          <w:sz w:val="28"/>
          <w:szCs w:val="28"/>
        </w:rPr>
        <w:t>Bibliografía</w:t>
      </w:r>
      <w:proofErr w:type="spellEnd"/>
      <w:r w:rsidR="00DA5E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1EFF104" w14:textId="77777777" w:rsidR="00DC6D0F" w:rsidRPr="00DA5E57" w:rsidRDefault="00000000">
      <w:pPr>
        <w:rPr>
          <w:rFonts w:ascii="Times New Roman" w:hAnsi="Times New Roman" w:cs="Times New Roman"/>
        </w:rPr>
      </w:pPr>
      <w:r w:rsidRPr="00DA5E57">
        <w:rPr>
          <w:rFonts w:ascii="Times New Roman" w:hAnsi="Times New Roman" w:cs="Times New Roman"/>
        </w:rPr>
        <w:t>1. Naldini, L. (2015). Gene therapy returns to centre stage. Nature.</w:t>
      </w:r>
    </w:p>
    <w:p w14:paraId="3CFDD3DC" w14:textId="77777777" w:rsidR="00DC6D0F" w:rsidRDefault="00000000">
      <w:r w:rsidRPr="00DA5E57">
        <w:rPr>
          <w:rFonts w:ascii="Times New Roman" w:hAnsi="Times New Roman" w:cs="Times New Roman"/>
        </w:rPr>
        <w:t>2. Dunbar, C.E., et al. (2018). Gene ther</w:t>
      </w:r>
      <w:r>
        <w:t>apy comes of age. Science.</w:t>
      </w:r>
    </w:p>
    <w:sectPr w:rsidR="00DC6D0F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56403" w14:textId="77777777" w:rsidR="00925B59" w:rsidRDefault="00925B59" w:rsidP="00DA5E57">
      <w:pPr>
        <w:spacing w:after="0" w:line="240" w:lineRule="auto"/>
      </w:pPr>
      <w:r>
        <w:separator/>
      </w:r>
    </w:p>
  </w:endnote>
  <w:endnote w:type="continuationSeparator" w:id="0">
    <w:p w14:paraId="1712B726" w14:textId="77777777" w:rsidR="00925B59" w:rsidRDefault="00925B59" w:rsidP="00DA5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19398" w14:textId="77777777" w:rsidR="00DA5E57" w:rsidRPr="00DA5E57" w:rsidRDefault="00DA5E57">
    <w:pPr>
      <w:pStyle w:val="Piedepgina"/>
      <w:tabs>
        <w:tab w:val="clear" w:pos="4680"/>
        <w:tab w:val="clear" w:pos="9360"/>
      </w:tabs>
      <w:jc w:val="center"/>
      <w:rPr>
        <w:caps/>
      </w:rPr>
    </w:pPr>
    <w:r w:rsidRPr="00DA5E57">
      <w:rPr>
        <w:caps/>
      </w:rPr>
      <w:fldChar w:fldCharType="begin"/>
    </w:r>
    <w:r w:rsidRPr="00DA5E57">
      <w:rPr>
        <w:caps/>
      </w:rPr>
      <w:instrText>PAGE   \* MERGEFORMAT</w:instrText>
    </w:r>
    <w:r w:rsidRPr="00DA5E57">
      <w:rPr>
        <w:caps/>
      </w:rPr>
      <w:fldChar w:fldCharType="separate"/>
    </w:r>
    <w:r w:rsidRPr="00DA5E57">
      <w:rPr>
        <w:caps/>
        <w:lang w:val="es-ES"/>
      </w:rPr>
      <w:t>2</w:t>
    </w:r>
    <w:r w:rsidRPr="00DA5E57">
      <w:rPr>
        <w:caps/>
      </w:rPr>
      <w:fldChar w:fldCharType="end"/>
    </w:r>
  </w:p>
  <w:p w14:paraId="2F3C28C4" w14:textId="77777777" w:rsidR="00DA5E57" w:rsidRDefault="00DA5E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1F181" w14:textId="77777777" w:rsidR="00925B59" w:rsidRDefault="00925B59" w:rsidP="00DA5E57">
      <w:pPr>
        <w:spacing w:after="0" w:line="240" w:lineRule="auto"/>
      </w:pPr>
      <w:r>
        <w:separator/>
      </w:r>
    </w:p>
  </w:footnote>
  <w:footnote w:type="continuationSeparator" w:id="0">
    <w:p w14:paraId="31F6A439" w14:textId="77777777" w:rsidR="00925B59" w:rsidRDefault="00925B59" w:rsidP="00DA5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6098563">
    <w:abstractNumId w:val="8"/>
  </w:num>
  <w:num w:numId="2" w16cid:durableId="1645699238">
    <w:abstractNumId w:val="6"/>
  </w:num>
  <w:num w:numId="3" w16cid:durableId="2006204781">
    <w:abstractNumId w:val="5"/>
  </w:num>
  <w:num w:numId="4" w16cid:durableId="1146124859">
    <w:abstractNumId w:val="4"/>
  </w:num>
  <w:num w:numId="5" w16cid:durableId="1050029760">
    <w:abstractNumId w:val="7"/>
  </w:num>
  <w:num w:numId="6" w16cid:durableId="1943801791">
    <w:abstractNumId w:val="3"/>
  </w:num>
  <w:num w:numId="7" w16cid:durableId="22295328">
    <w:abstractNumId w:val="2"/>
  </w:num>
  <w:num w:numId="8" w16cid:durableId="114368263">
    <w:abstractNumId w:val="1"/>
  </w:num>
  <w:num w:numId="9" w16cid:durableId="153519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626BB"/>
    <w:rsid w:val="00925B59"/>
    <w:rsid w:val="00AA1D8D"/>
    <w:rsid w:val="00B47730"/>
    <w:rsid w:val="00CB0664"/>
    <w:rsid w:val="00DA5E57"/>
    <w:rsid w:val="00DC6D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D532CA"/>
  <w14:defaultImageDpi w14:val="300"/>
  <w15:docId w15:val="{87AD8FD7-8CE1-4E21-8194-D1C8FD86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246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melvi baltazar Lecoña</cp:lastModifiedBy>
  <cp:revision>2</cp:revision>
  <dcterms:created xsi:type="dcterms:W3CDTF">2025-05-18T21:24:00Z</dcterms:created>
  <dcterms:modified xsi:type="dcterms:W3CDTF">2025-05-18T21:24:00Z</dcterms:modified>
  <cp:category/>
</cp:coreProperties>
</file>